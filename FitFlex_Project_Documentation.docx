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Frontend Development with React.js</w:t>
      </w:r>
    </w:p>
    <w:p>
      <w:pPr>
        <w:pStyle w:val="Heading1"/>
      </w:pPr>
      <w:r>
        <w:t>Project Documentation</w:t>
      </w:r>
    </w:p>
    <w:p>
      <w:pPr>
        <w:pStyle w:val="Heading2"/>
      </w:pPr>
      <w:r>
        <w:t>1. Introduction</w:t>
      </w:r>
    </w:p>
    <w:p>
      <w:r>
        <w:t>Project Title: FitFlex – Your Personal Fitness Companion</w:t>
      </w:r>
    </w:p>
    <w:p>
      <w:r>
        <w:t>Team Members:</w:t>
      </w:r>
    </w:p>
    <w:p>
      <w:r>
        <w:t xml:space="preserve">  - Team Leader: Mohammed Muzamil M</w:t>
      </w:r>
    </w:p>
    <w:p>
      <w:r>
        <w:t xml:space="preserve">  - Team Member: Manojraghuram T</w:t>
      </w:r>
    </w:p>
    <w:p>
      <w:pPr>
        <w:pStyle w:val="Heading2"/>
      </w:pPr>
      <w:r>
        <w:t>2. Project Overview</w:t>
      </w:r>
    </w:p>
    <w:p>
      <w:r>
        <w:t>Purpose: FitFlex is a fitness-focused web application designed to help users manage and improve their health by providing a personal fitness companion. The goal of the project is to deliver an intuitive frontend interface where users can access workouts, track their fitness journey, and stay motivated.</w:t>
      </w:r>
    </w:p>
    <w:p>
      <w:r>
        <w:t>Features:</w:t>
      </w:r>
    </w:p>
    <w:p>
      <w:r>
        <w:t xml:space="preserve">  - Interactive fitness dashboard</w:t>
      </w:r>
    </w:p>
    <w:p>
      <w:r>
        <w:t xml:space="preserve">  - User-friendly design with easy navigation</w:t>
      </w:r>
    </w:p>
    <w:p>
      <w:r>
        <w:t xml:space="preserve">  - React-based frontend for fast and responsive UI</w:t>
      </w:r>
    </w:p>
    <w:p>
      <w:r>
        <w:t xml:space="preserve">  - Local development server for real-time updates (http://localhost:3000)</w:t>
      </w:r>
    </w:p>
    <w:p>
      <w:pPr>
        <w:pStyle w:val="Heading2"/>
      </w:pPr>
      <w:r>
        <w:t>3. Architecture</w:t>
      </w:r>
    </w:p>
    <w:p>
      <w:r>
        <w:t>Component Structure:</w:t>
      </w:r>
    </w:p>
    <w:p>
      <w:r>
        <w:t xml:space="preserve">  - Header / Navbar: Navigation across sections</w:t>
      </w:r>
    </w:p>
    <w:p>
      <w:r>
        <w:t xml:space="preserve">  - Home / Dashboard: Displays fitness overview</w:t>
      </w:r>
    </w:p>
    <w:p>
      <w:r>
        <w:t xml:space="preserve">  - Workout Components: Fitness routines and workout details</w:t>
      </w:r>
    </w:p>
    <w:p>
      <w:r>
        <w:t xml:space="preserve">  - Footer: App-related information</w:t>
      </w:r>
    </w:p>
    <w:p>
      <w:r>
        <w:t>State Management: Local state management using React’s useState and useEffect hooks.</w:t>
      </w:r>
    </w:p>
    <w:p>
      <w:r>
        <w:t>Routing: Implemented using React Router to navigate between different pages (e.g., Home, Workouts, About).</w:t>
      </w:r>
    </w:p>
    <w:p>
      <w:pPr>
        <w:pStyle w:val="Heading2"/>
      </w:pPr>
      <w:r>
        <w:t>4. Setup Instructions</w:t>
      </w:r>
    </w:p>
    <w:p>
      <w:r>
        <w:t>Prerequisites: Node.js (LTS version) – https://nodejs.org/en/download/</w:t>
      </w:r>
    </w:p>
    <w:p>
      <w:r>
        <w:t>Installation Steps:</w:t>
      </w:r>
    </w:p>
    <w:p>
      <w:r>
        <w:t xml:space="preserve">  1. Download Node.js and install it.</w:t>
      </w:r>
    </w:p>
    <w:p>
      <w:r>
        <w:t xml:space="preserve">  2. Open PowerShell (Admin) and run: set-executionPolicy unrestricted (then press Y).</w:t>
      </w:r>
    </w:p>
    <w:p>
      <w:r>
        <w:t xml:space="preserve">  3. Download the project folder from SmartInternz portal (Code Drive link).</w:t>
      </w:r>
    </w:p>
    <w:p>
      <w:r>
        <w:t xml:space="preserve">  4. Extract the ZIP file.</w:t>
      </w:r>
    </w:p>
    <w:p>
      <w:r>
        <w:t xml:space="preserve">  5. Open VS Code and open the extracted project folder.</w:t>
      </w:r>
    </w:p>
    <w:p>
      <w:r>
        <w:t xml:space="preserve">  6. In VS Code terminal, run: npm install</w:t>
      </w:r>
    </w:p>
    <w:p>
      <w:r>
        <w:t xml:space="preserve">  7. After dependencies install, run: npm start</w:t>
      </w:r>
    </w:p>
    <w:p>
      <w:r>
        <w:t xml:space="preserve">  8. The application will run at: http://localhost:3000</w:t>
      </w:r>
    </w:p>
    <w:p>
      <w:pPr>
        <w:pStyle w:val="Heading2"/>
      </w:pPr>
      <w:r>
        <w:t>5. Folder Structure</w:t>
      </w:r>
    </w:p>
    <w:p>
      <w:r>
        <w:t>Client:</w:t>
      </w:r>
    </w:p>
    <w:p>
      <w:r>
        <w:t xml:space="preserve">  - components/: Reusable UI components (Navbar, Footer, etc.)</w:t>
      </w:r>
    </w:p>
    <w:p>
      <w:r>
        <w:t xml:space="preserve">  - pages/: Different application pages (Home, Workouts, About)</w:t>
      </w:r>
    </w:p>
    <w:p>
      <w:r>
        <w:t xml:space="preserve">  - assets/: Images, icons, and stylesheets</w:t>
      </w:r>
    </w:p>
    <w:p>
      <w:r>
        <w:t xml:space="preserve">  - App.js: Main React component</w:t>
      </w:r>
    </w:p>
    <w:p>
      <w:r>
        <w:t xml:space="preserve">  - index.js: Entry point</w:t>
      </w:r>
    </w:p>
    <w:p>
      <w:r>
        <w:t>Utilities: Helper functions and custom hooks for state management.</w:t>
      </w:r>
    </w:p>
    <w:p>
      <w:pPr>
        <w:pStyle w:val="Heading2"/>
      </w:pPr>
      <w:r>
        <w:t>6. Running the Application</w:t>
      </w:r>
    </w:p>
    <w:p>
      <w:r>
        <w:t>Frontend: npm start</w:t>
      </w:r>
    </w:p>
    <w:p>
      <w:pPr>
        <w:pStyle w:val="Heading2"/>
      </w:pPr>
      <w:r>
        <w:t>7. Component Documentation</w:t>
      </w:r>
    </w:p>
    <w:p>
      <w:r>
        <w:t>Key Components:</w:t>
      </w:r>
    </w:p>
    <w:p>
      <w:r>
        <w:t xml:space="preserve">  - Navbar: Provides navigation links</w:t>
      </w:r>
    </w:p>
    <w:p>
      <w:r>
        <w:t xml:space="preserve">  - Dashboard: Displays user’s fitness information</w:t>
      </w:r>
    </w:p>
    <w:p>
      <w:r>
        <w:t xml:space="preserve">  - WorkoutList: Lists available workout routines</w:t>
      </w:r>
    </w:p>
    <w:p>
      <w:r>
        <w:t xml:space="preserve">  - Footer: App info and links</w:t>
      </w:r>
    </w:p>
    <w:p>
      <w:r>
        <w:t>Reusable Components: Buttons, cards, and input fields styled for multiple use cases.</w:t>
      </w:r>
    </w:p>
    <w:p>
      <w:pPr>
        <w:pStyle w:val="Heading2"/>
      </w:pPr>
      <w:r>
        <w:t>8. State Management</w:t>
      </w:r>
    </w:p>
    <w:p>
      <w:r>
        <w:t>Global State: Not used (no Redux/Context in PDF). Could be added in future.</w:t>
      </w:r>
    </w:p>
    <w:p>
      <w:r>
        <w:t>Local State: Managed using useState hooks inside components (e.g., toggling menus, handling form inputs).</w:t>
      </w:r>
    </w:p>
    <w:p>
      <w:pPr>
        <w:pStyle w:val="Heading2"/>
      </w:pPr>
      <w:r>
        <w:t>9. User Interface</w:t>
      </w:r>
    </w:p>
    <w:p>
      <w:r>
        <w:t>Modern, responsive UI with navigation bar, pages, and fitness-related visuals.</w:t>
      </w:r>
    </w:p>
    <w:p>
      <w:r>
        <w:t>Screenshots can be added here after running the project.</w:t>
      </w:r>
    </w:p>
    <w:p>
      <w:pPr>
        <w:pStyle w:val="Heading2"/>
      </w:pPr>
      <w:r>
        <w:t>10. Styling</w:t>
      </w:r>
    </w:p>
    <w:p>
      <w:r>
        <w:t>CSS Frameworks/Libraries: Basic CSS (and possibly Bootstrap/Material UI depending on code).</w:t>
      </w:r>
    </w:p>
    <w:p>
      <w:r>
        <w:t>Theming: Custom styles applied per component for consistency.</w:t>
      </w:r>
    </w:p>
    <w:p>
      <w:pPr>
        <w:pStyle w:val="Heading2"/>
      </w:pPr>
      <w:r>
        <w:t>11. Testing</w:t>
      </w:r>
    </w:p>
    <w:p>
      <w:r>
        <w:t>Testing Strategy: Manual testing of frontend components and flows.</w:t>
      </w:r>
    </w:p>
    <w:p>
      <w:r>
        <w:t>Tools: (Future Scope) Jest &amp; React Testing Library for unit and integration testing.</w:t>
      </w:r>
    </w:p>
    <w:p>
      <w:pPr>
        <w:pStyle w:val="Heading2"/>
      </w:pPr>
      <w:r>
        <w:t>12. Screenshots or Demo</w:t>
      </w:r>
    </w:p>
    <w:p>
      <w:r>
        <w:t>After running npm start, capture and insert screenshots of:</w:t>
      </w:r>
    </w:p>
    <w:p>
      <w:r>
        <w:t xml:space="preserve">  - Home page</w:t>
      </w:r>
    </w:p>
    <w:p>
      <w:r>
        <w:t xml:space="preserve">  - Dashboard/Workout list</w:t>
      </w:r>
    </w:p>
    <w:p>
      <w:r>
        <w:t xml:space="preserve">  - Any forms or user interactions</w:t>
      </w:r>
    </w:p>
    <w:p>
      <w:pPr>
        <w:pStyle w:val="Heading2"/>
      </w:pPr>
      <w:r>
        <w:t>13. Known Issues</w:t>
      </w:r>
    </w:p>
    <w:p>
      <w:r>
        <w:t>No backend integration (only frontend).</w:t>
      </w:r>
    </w:p>
    <w:p>
      <w:r>
        <w:t>Limited state management (scales poorly for large apps).</w:t>
      </w:r>
    </w:p>
    <w:p>
      <w:pPr>
        <w:pStyle w:val="Heading2"/>
      </w:pPr>
      <w:r>
        <w:t>14. Future Enhancements</w:t>
      </w:r>
    </w:p>
    <w:p>
      <w:r>
        <w:t>Add authentication and user login.</w:t>
      </w:r>
    </w:p>
    <w:p>
      <w:r>
        <w:t>Integrate APIs for live fitness tracking.</w:t>
      </w:r>
    </w:p>
    <w:p>
      <w:r>
        <w:t>Implement Redux/Context API for global state management.</w:t>
      </w:r>
    </w:p>
    <w:p>
      <w:r>
        <w:t>Add animations and advanced UI/UX improvements.</w:t>
      </w:r>
    </w:p>
    <w:p>
      <w:r>
        <w:t>Mobile responsive optimizations.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